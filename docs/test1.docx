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</w:t>
      </w:r>
    </w:p>
    <w:p>
      <w:r>
        <w:t>1. Personal Info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